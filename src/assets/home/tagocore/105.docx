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Fees Knowledge Base</w:t>
      </w:r>
    </w:p>
    <w:p>
      <w:pPr>
        <w:pStyle w:val="Heading1"/>
      </w:pPr>
      <w:r>
        <w:t>Fee Entry: Transfer from TagoCash to Coinbase</w:t>
        <w:tab/>
      </w:r>
    </w:p>
    <w:p>
      <w:r>
        <w:t>ID: 665d131b-226a-4cf6-aa7e-823c59f492af</w:t>
      </w:r>
    </w:p>
    <w:p>
      <w:r>
        <w:t>Activity: Transfer from TagoCash to Coinbase</w:t>
        <w:tab/>
      </w:r>
    </w:p>
    <w:p>
      <w:r>
        <w:t>Tago Fan: Free</w:t>
      </w:r>
    </w:p>
    <w:p>
      <w:r>
        <w:t>Tago Hero: Free</w:t>
      </w:r>
    </w:p>
    <w:p>
      <w:r>
        <w:t>Tago Business: Free</w:t>
      </w:r>
    </w:p>
    <w:p>
      <w:r>
        <w:t>Created At: 2025-05-29 12:53:29.019865+00:00</w:t>
      </w:r>
    </w:p>
    <w:p>
      <w:r>
        <w:t>Updated At: 2025-05-29 12:53:29.019877+00:00</w:t>
      </w:r>
    </w:p>
    <w:p>
      <w:r>
        <w:t>---</w:t>
      </w:r>
    </w:p>
    <w:p>
      <w:pPr>
        <w:pStyle w:val="Heading1"/>
      </w:pPr>
      <w:r>
        <w:t>Fee Entry: Deposit made via Coinbase</w:t>
      </w:r>
    </w:p>
    <w:p>
      <w:r>
        <w:t>ID: 061a56b3-31a7-4819-96d9-695cf6fb9de5</w:t>
      </w:r>
    </w:p>
    <w:p>
      <w:r>
        <w:t>Activity: Deposit made via Coinbase</w:t>
      </w:r>
    </w:p>
    <w:p>
      <w:r>
        <w:t xml:space="preserve">Tago Fan: Free for Coinbase account holders </w:t>
      </w:r>
    </w:p>
    <w:p>
      <w:r>
        <w:t xml:space="preserve">Tago Hero: Free for Coinbase account holders </w:t>
      </w:r>
    </w:p>
    <w:p>
      <w:r>
        <w:t xml:space="preserve">Tago Business: Free for Coinbase account holders </w:t>
      </w:r>
    </w:p>
    <w:p>
      <w:r>
        <w:t>Created At: 2025-05-29 12:26:15.614937+00:00</w:t>
      </w:r>
    </w:p>
    <w:p>
      <w:r>
        <w:t>Updated At: 2025-06-11 16:12:19.107403+00:00</w:t>
      </w:r>
    </w:p>
    <w:p>
      <w:r>
        <w:t>---</w:t>
      </w:r>
    </w:p>
    <w:p>
      <w:pPr>
        <w:pStyle w:val="Heading1"/>
      </w:pPr>
      <w:r>
        <w:t>Fee Entry: Converting from USD to other Currencies</w:t>
      </w:r>
    </w:p>
    <w:p>
      <w:r>
        <w:t>ID: e300d438-1c54-4c85-8513-4268fe4bda63</w:t>
      </w:r>
    </w:p>
    <w:p>
      <w:r>
        <w:t>Activity: Converting from USD to other Currencies</w:t>
      </w:r>
    </w:p>
    <w:p>
      <w:r>
        <w:t>Tago Fan: 0.3% (with instant exchange rate without slippage)</w:t>
      </w:r>
    </w:p>
    <w:p>
      <w:r>
        <w:t>Tago Hero: 0.1%</w:t>
      </w:r>
    </w:p>
    <w:p>
      <w:r>
        <w:t>Tago Business: 0.1%</w:t>
      </w:r>
    </w:p>
    <w:p>
      <w:r>
        <w:t>Created At: 2025-05-29 12:52:55.583232+00:00</w:t>
      </w:r>
    </w:p>
    <w:p>
      <w:r>
        <w:t>Updated At: 2025-06-11 16:15:52.813621+00:00</w:t>
      </w:r>
    </w:p>
    <w:p>
      <w:r>
        <w:t>---</w:t>
      </w:r>
    </w:p>
    <w:p>
      <w:pPr>
        <w:pStyle w:val="Heading1"/>
      </w:pPr>
      <w:r>
        <w:t>Fee Entry: Converting from other Currency to USD Currency (except Euro)</w:t>
      </w:r>
    </w:p>
    <w:p>
      <w:r>
        <w:t>ID: 67765fb5-3430-43d5-ba9e-5be34e5da43f</w:t>
      </w:r>
    </w:p>
    <w:p>
      <w:r>
        <w:t>Activity: Converting from other Currency to USD Currency (except Euro)</w:t>
      </w:r>
    </w:p>
    <w:p>
      <w:r>
        <w:t>Tago Fan: 0.5% (with instant exchange rate without slippage)</w:t>
      </w:r>
    </w:p>
    <w:p>
      <w:r>
        <w:t>Tago Hero: 0.3%</w:t>
      </w:r>
    </w:p>
    <w:p>
      <w:r>
        <w:t>Tago Business: 0.2%</w:t>
      </w:r>
    </w:p>
    <w:p>
      <w:r>
        <w:t>Created At: 2025-05-29 12:53:17.878956+00:00</w:t>
      </w:r>
    </w:p>
    <w:p>
      <w:r>
        <w:t>Updated At: 2025-06-11 16:19:24.823427+00:00</w:t>
      </w:r>
    </w:p>
    <w:p>
      <w:r>
        <w:t>---</w:t>
      </w:r>
    </w:p>
    <w:p>
      <w:pPr>
        <w:pStyle w:val="Heading1"/>
      </w:pPr>
      <w:r>
        <w:t>Fee Entry: Transfer money from TagoCash to Debit Card</w:t>
      </w:r>
    </w:p>
    <w:p>
      <w:r>
        <w:t>ID: 99be7fa7-1aa1-4804-81eb-8427f4b797c5</w:t>
      </w:r>
    </w:p>
    <w:p>
      <w:r>
        <w:t>Activity: Transfer money from TagoCash to Debit Card</w:t>
      </w:r>
    </w:p>
    <w:p>
      <w:r>
        <w:t>Tago Fan: 1% + Agent &amp; Card Issuer Fees</w:t>
        <w:br/>
      </w:r>
    </w:p>
    <w:p>
      <w:r>
        <w:t>Tago Hero: 1% + Agent &amp; Card Issuer Fees</w:t>
      </w:r>
    </w:p>
    <w:p>
      <w:r>
        <w:t>Tago Business: 1% + Agent &amp; Card Issuer Fees</w:t>
      </w:r>
    </w:p>
    <w:p>
      <w:r>
        <w:t>Created At: 2025-05-29 12:54:40.554441+00:00</w:t>
      </w:r>
    </w:p>
    <w:p>
      <w:r>
        <w:t>Updated At: 2025-06-11 16:22:38.529117+00:00</w:t>
      </w:r>
    </w:p>
    <w:p>
      <w:r>
        <w:t>---</w:t>
      </w:r>
    </w:p>
    <w:p>
      <w:pPr>
        <w:pStyle w:val="Heading1"/>
      </w:pPr>
      <w:r>
        <w:t>Fee Entry: Creating a TagoCash self custody wallet</w:t>
      </w:r>
    </w:p>
    <w:p>
      <w:r>
        <w:t>ID: 3dba4c43-9ca0-4add-b780-744f8aa03674</w:t>
      </w:r>
    </w:p>
    <w:p>
      <w:r>
        <w:t>Activity: Creating a TagoCash self custody wallet</w:t>
      </w:r>
    </w:p>
    <w:p>
      <w:r>
        <w:t>Tago Fan: Free</w:t>
      </w:r>
    </w:p>
    <w:p>
      <w:r>
        <w:t>Tago Hero: Free</w:t>
      </w:r>
    </w:p>
    <w:p>
      <w:r>
        <w:t>Tago Business: Free</w:t>
      </w:r>
    </w:p>
    <w:p>
      <w:r>
        <w:t>Created At: 2025-05-29 12:25:09.595366+00:00</w:t>
      </w:r>
    </w:p>
    <w:p>
      <w:r>
        <w:t>Updated At: 2025-07-30 14:02:17.189820+00:00</w:t>
      </w:r>
    </w:p>
    <w:p>
      <w:r>
        <w:t>---</w:t>
      </w:r>
    </w:p>
    <w:p>
      <w:pPr>
        <w:pStyle w:val="Heading1"/>
      </w:pPr>
      <w:r>
        <w:t xml:space="preserve">Fee Entry: Annual Wallet Maintenance </w:t>
      </w:r>
    </w:p>
    <w:p>
      <w:r>
        <w:t>ID: 0c5a98d6-973b-4d81-a1c8-721449f82dcc</w:t>
      </w:r>
    </w:p>
    <w:p>
      <w:r>
        <w:t xml:space="preserve">Activity: Annual Wallet Maintenance </w:t>
      </w:r>
    </w:p>
    <w:p>
      <w:r>
        <w:t>Tago Fan: $5.00</w:t>
      </w:r>
    </w:p>
    <w:p>
      <w:r>
        <w:t>Tago Hero: $5.00</w:t>
      </w:r>
    </w:p>
    <w:p>
      <w:r>
        <w:t>Tago Business: $12</w:t>
      </w:r>
    </w:p>
    <w:p>
      <w:r>
        <w:t>Created At: 2025-05-29 12:55:21.318699+00:00</w:t>
      </w:r>
    </w:p>
    <w:p>
      <w:r>
        <w:t>Updated At: 2025-08-18 17:40:24.919573+00:00</w:t>
      </w:r>
    </w:p>
    <w:p>
      <w:r>
        <w:t>---</w:t>
      </w:r>
    </w:p>
    <w:p>
      <w:pPr>
        <w:pStyle w:val="Heading1"/>
      </w:pPr>
      <w:r>
        <w:t>Fee Entry: KYC Service (provided by outside partner)</w:t>
      </w:r>
    </w:p>
    <w:p>
      <w:r>
        <w:t>ID: 80800eec-e304-4716-83f4-d4da6dab0cdd</w:t>
      </w:r>
    </w:p>
    <w:p>
      <w:r>
        <w:t>Activity: KYC Service (provided by outside partner)</w:t>
      </w:r>
    </w:p>
    <w:p>
      <w:r>
        <w:t>Tago Fan: Free</w:t>
        <w:br/>
      </w:r>
    </w:p>
    <w:p>
      <w:r>
        <w:t>Tago Hero: Free</w:t>
      </w:r>
    </w:p>
    <w:p>
      <w:r>
        <w:t>Tago Business: Free</w:t>
      </w:r>
    </w:p>
    <w:p>
      <w:r>
        <w:t>Created At: 2025-05-29 12:25:54.443496+00:00</w:t>
      </w:r>
    </w:p>
    <w:p>
      <w:r>
        <w:t>Updated At: 2025-09-02 22:41:34.341395+00:00</w:t>
      </w:r>
    </w:p>
    <w:p>
      <w:r>
        <w:t>---</w:t>
      </w:r>
    </w:p>
    <w:p>
      <w:pPr>
        <w:pStyle w:val="Heading1"/>
      </w:pPr>
      <w:r>
        <w:t>Fee Entry: Deposit via TagoBridge</w:t>
      </w:r>
    </w:p>
    <w:p>
      <w:r>
        <w:t>ID: 7172c782-5893-4b1e-ad15-418c8ce6dd2a</w:t>
      </w:r>
    </w:p>
    <w:p>
      <w:r>
        <w:t>Activity: Deposit via TagoBridge</w:t>
      </w:r>
    </w:p>
    <w:p>
      <w:r>
        <w:t>Tago Fan: Free</w:t>
      </w:r>
    </w:p>
    <w:p>
      <w:r>
        <w:t>Tago Hero: Free</w:t>
      </w:r>
    </w:p>
    <w:p>
      <w:r>
        <w:t>Tago Business: Free</w:t>
      </w:r>
    </w:p>
    <w:p>
      <w:r>
        <w:t>Created At: 2025-05-29 12:27:22.481037+00:00</w:t>
      </w:r>
    </w:p>
    <w:p>
      <w:r>
        <w:t>Updated At: 2025-09-02 22:42:05.310283+00:00</w:t>
      </w:r>
    </w:p>
    <w:p>
      <w:r>
        <w:t>---</w:t>
      </w:r>
    </w:p>
    <w:p>
      <w:pPr>
        <w:pStyle w:val="Heading1"/>
      </w:pPr>
      <w:r>
        <w:t>Fee Entry: Send Money</w:t>
      </w:r>
    </w:p>
    <w:p>
      <w:r>
        <w:t>ID: da605abd-dfd5-446b-b39f-d5108d235ed1</w:t>
      </w:r>
    </w:p>
    <w:p>
      <w:r>
        <w:t>Activity: Send Money</w:t>
      </w:r>
    </w:p>
    <w:p>
      <w:r>
        <w:t>Tago Fan: 7 Free/month</w:t>
        <w:br/>
        <w:t>Unlimited at $0.50</w:t>
        <w:br/>
      </w:r>
    </w:p>
    <w:p>
      <w:r>
        <w:t>Tago Hero: Free up to 100 Sends per month.  Unlimited at $0.50</w:t>
      </w:r>
    </w:p>
    <w:p>
      <w:r>
        <w:t>Tago Business: Free - Unlimited</w:t>
      </w:r>
    </w:p>
    <w:p>
      <w:r>
        <w:t>Created At: 2025-05-29 12:52:29.942418+00:00</w:t>
      </w:r>
    </w:p>
    <w:p>
      <w:r>
        <w:t>Updated At: 2025-09-02 22:44:33.551036+00:00</w:t>
      </w:r>
    </w:p>
    <w:p>
      <w:r>
        <w:t>---</w:t>
      </w:r>
    </w:p>
    <w:p>
      <w:pPr>
        <w:pStyle w:val="Heading1"/>
      </w:pPr>
      <w:r>
        <w:t>Fee Entry: TagoBridge Virtual Account Number (VAN)-Global Bank</w:t>
      </w:r>
    </w:p>
    <w:p>
      <w:r>
        <w:t>ID: 7c2b394f-2602-4253-9689-d306cf969c49</w:t>
      </w:r>
    </w:p>
    <w:p>
      <w:r>
        <w:t>Activity: TagoBridge Virtual Account Number (VAN)-Global Bank</w:t>
      </w:r>
    </w:p>
    <w:p>
      <w:r>
        <w:t>Tago Fan: NA (upgrade)</w:t>
      </w:r>
    </w:p>
    <w:p>
      <w:r>
        <w:t>Tago Hero: Free (included)</w:t>
      </w:r>
    </w:p>
    <w:p>
      <w:r>
        <w:t>Tago Business: Free (included)</w:t>
      </w:r>
    </w:p>
    <w:p>
      <w:r>
        <w:t>Created At: 2025-06-11 16:13:47.847337+00:00</w:t>
      </w:r>
    </w:p>
    <w:p>
      <w:r>
        <w:t>Updated At: 2025-09-02 22:46:10.808965+00:00</w:t>
      </w:r>
    </w:p>
    <w:p>
      <w:r>
        <w:t>---</w:t>
      </w:r>
    </w:p>
    <w:p>
      <w:pPr>
        <w:pStyle w:val="Heading1"/>
      </w:pPr>
      <w:r>
        <w:t>Fee Entry: Transfer from Mobile Money (MoMo) to TagoCash</w:t>
      </w:r>
    </w:p>
    <w:p>
      <w:r>
        <w:t>ID: a542c84f-0f58-46e5-83f6-142a04ef1b77</w:t>
      </w:r>
    </w:p>
    <w:p>
      <w:r>
        <w:t>Activity: Transfer from Mobile Money (MoMo) to TagoCash</w:t>
      </w:r>
    </w:p>
    <w:p>
      <w:r>
        <w:t>Tago Fan: Free</w:t>
      </w:r>
    </w:p>
    <w:p>
      <w:r>
        <w:t>Tago Hero: Free</w:t>
      </w:r>
    </w:p>
    <w:p>
      <w:r>
        <w:t>Tago Business: Free</w:t>
      </w:r>
    </w:p>
    <w:p>
      <w:r>
        <w:t>Created At: 2025-06-11 16:26:21.488171+00:00</w:t>
      </w:r>
    </w:p>
    <w:p>
      <w:r>
        <w:t>Updated At: 2025-09-02 22:48:35.121415+00:00</w:t>
      </w:r>
    </w:p>
    <w:p>
      <w:r>
        <w:t>---</w:t>
      </w:r>
    </w:p>
    <w:p>
      <w:pPr>
        <w:pStyle w:val="Heading1"/>
      </w:pPr>
      <w:r>
        <w:t>Fee Entry: Transfer from TagoCash to Mobile Money (MoMo)</w:t>
      </w:r>
    </w:p>
    <w:p>
      <w:r>
        <w:t>ID: d5816e9f-190b-4f8b-8d12-105d835fb116</w:t>
      </w:r>
    </w:p>
    <w:p>
      <w:r>
        <w:t>Activity: Transfer from TagoCash to Mobile Money (MoMo)</w:t>
      </w:r>
    </w:p>
    <w:p>
      <w:r>
        <w:t xml:space="preserve">Tago Fan: 0.5% </w:t>
        <w:br/>
        <w:t>($0.50 minimum)</w:t>
      </w:r>
    </w:p>
    <w:p>
      <w:r>
        <w:t xml:space="preserve">Tago Hero: 0.5% </w:t>
        <w:br/>
        <w:t>($0.50 minimum)</w:t>
      </w:r>
    </w:p>
    <w:p>
      <w:r>
        <w:t xml:space="preserve">Tago Business: 0.5% </w:t>
        <w:br/>
        <w:t>Fees($0.50 minimum)</w:t>
      </w:r>
    </w:p>
    <w:p>
      <w:r>
        <w:t>Created At: 2025-06-11 16:26:18.157477+00:00</w:t>
      </w:r>
    </w:p>
    <w:p>
      <w:r>
        <w:t>Updated At: 2025-09-02 22:49:28.829711+00:00</w:t>
      </w:r>
    </w:p>
    <w:p>
      <w:r>
        <w:t>---</w:t>
      </w:r>
    </w:p>
    <w:p>
      <w:pPr>
        <w:pStyle w:val="Heading1"/>
      </w:pPr>
      <w:r>
        <w:t>Fee Entry: Transfer from TagoCash to External Banks</w:t>
      </w:r>
    </w:p>
    <w:p>
      <w:r>
        <w:t>ID: 4854801e-91cc-4cf1-94ab-3708bbbd586d</w:t>
      </w:r>
    </w:p>
    <w:p>
      <w:r>
        <w:t>Activity: Transfer from TagoCash to External Banks</w:t>
      </w:r>
    </w:p>
    <w:p>
      <w:r>
        <w:t xml:space="preserve">Tago Fan: 1% + Agent Fees </w:t>
        <w:br/>
      </w:r>
    </w:p>
    <w:p>
      <w:r>
        <w:t xml:space="preserve">Tago Hero: 1% 1% + Agent Fees </w:t>
      </w:r>
    </w:p>
    <w:p>
      <w:r>
        <w:t xml:space="preserve">Tago Business: 1% 1% + Agent Fees </w:t>
      </w:r>
    </w:p>
    <w:p>
      <w:r>
        <w:t>Created At: 2025-05-29 12:54:25.390326+00:00</w:t>
      </w:r>
    </w:p>
    <w:p>
      <w:r>
        <w:t>Updated At: 2025-09-02 22:53:53.782008+00:00</w:t>
      </w:r>
    </w:p>
    <w:p>
      <w:r>
        <w:t>---</w:t>
      </w:r>
    </w:p>
    <w:p>
      <w:pPr>
        <w:pStyle w:val="Heading1"/>
      </w:pPr>
      <w:r>
        <w:t>Fee Entry: TagoCash Subscription Monthly Feee</w:t>
        <w:br/>
      </w:r>
    </w:p>
    <w:p>
      <w:r>
        <w:t>ID: 2c02bbbd-f07a-4c1c-9c77-33148124a3da</w:t>
      </w:r>
    </w:p>
    <w:p>
      <w:r>
        <w:t>Activity: TagoCash Subscription Monthly Feee</w:t>
        <w:br/>
      </w:r>
    </w:p>
    <w:p>
      <w:r>
        <w:t>Tago Fan: Free</w:t>
        <w:br/>
      </w:r>
    </w:p>
    <w:p>
      <w:r>
        <w:t>Tago Hero: $22.00</w:t>
      </w:r>
    </w:p>
    <w:p>
      <w:r>
        <w:t>Tago Business: $30.00</w:t>
        <w:br/>
      </w:r>
    </w:p>
    <w:p>
      <w:r>
        <w:t>Created At: 2025-05-29 12:25:36.165719+00:00</w:t>
      </w:r>
    </w:p>
    <w:p>
      <w:r>
        <w:t>Updated At: 2025-09-09 09:50:00.844236+00:00</w:t>
      </w:r>
    </w:p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